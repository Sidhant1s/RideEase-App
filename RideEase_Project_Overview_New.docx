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RideEase Application Overview</w:t>
      </w:r>
    </w:p>
    <w:p>
      <w:pPr>
        <w:pStyle w:val="Heading1"/>
      </w:pPr>
      <w:r>
        <w:t>Project Overview</w:t>
      </w:r>
    </w:p>
    <w:p>
      <w:r>
        <w:t>RideEase is a comprehensive ride-sharing and vehicle rental platform designed to provide users with a seamless experience for booking and renting vehicles. The application aims to enhance user safety and convenience through features like real-time tracking and emergency alerts.</w:t>
      </w:r>
    </w:p>
    <w:p>
      <w:pPr>
        <w:pStyle w:val="Heading1"/>
      </w:pPr>
      <w:r>
        <w:t>Key Features</w:t>
      </w:r>
    </w:p>
    <w:p>
      <w:pPr>
        <w:pStyle w:val="ListBullet"/>
      </w:pPr>
      <w:r>
        <w:t>User Authentication: Secure login and registration process with password hashing.</w:t>
      </w:r>
    </w:p>
    <w:p>
      <w:pPr>
        <w:pStyle w:val="ListBullet"/>
      </w:pPr>
      <w:r>
        <w:t>Vehicle Booking: Users can book vehicles for different service types (standard, premium, shared).</w:t>
      </w:r>
    </w:p>
    <w:p>
      <w:pPr>
        <w:pStyle w:val="ListBullet"/>
      </w:pPr>
      <w:r>
        <w:t>Vehicle Rental: Option to rent vehicles for a specified duration.</w:t>
      </w:r>
    </w:p>
    <w:p>
      <w:pPr>
        <w:pStyle w:val="ListBullet"/>
      </w:pPr>
      <w:r>
        <w:t>SOS Feature: Emergency alert system with location tracking and contact notifications.</w:t>
      </w:r>
    </w:p>
    <w:p>
      <w:pPr>
        <w:pStyle w:val="ListBullet"/>
      </w:pPr>
      <w:r>
        <w:t>Admin Features: Admin login, vehicle management, and access to vehicle locations.</w:t>
      </w:r>
    </w:p>
    <w:p>
      <w:pPr>
        <w:pStyle w:val="Heading1"/>
      </w:pPr>
      <w:r>
        <w:t>Technical Architecture</w:t>
      </w:r>
    </w:p>
    <w:p>
      <w:pPr>
        <w:pStyle w:val="ListBullet"/>
      </w:pPr>
      <w:r>
        <w:t>Backend: Built with Flask, using SQLite for database management.</w:t>
      </w:r>
    </w:p>
    <w:p>
      <w:pPr>
        <w:pStyle w:val="ListBullet"/>
      </w:pPr>
      <w:r>
        <w:t>Frontend: HTML templates for user interface.</w:t>
      </w:r>
    </w:p>
    <w:p>
      <w:pPr>
        <w:pStyle w:val="ListBullet"/>
      </w:pPr>
      <w:r>
        <w:t>Security: Encryption for sensitive data and secure storage of media files.</w:t>
      </w:r>
    </w:p>
    <w:p>
      <w:pPr>
        <w:pStyle w:val="Heading1"/>
      </w:pPr>
      <w:r>
        <w:t>Database Structure</w:t>
      </w:r>
    </w:p>
    <w:p>
      <w:r>
        <w:t>Overview of key tables: users, vehicles, bookings, rentals, sos_triggers, etc.</w:t>
      </w:r>
    </w:p>
    <w:p>
      <w:pPr>
        <w:pStyle w:val="Heading1"/>
      </w:pPr>
      <w:r>
        <w:t>Development Highlights</w:t>
      </w:r>
    </w:p>
    <w:p>
      <w:pPr>
        <w:pStyle w:val="ListBullet"/>
      </w:pPr>
      <w:r>
        <w:t>Use of Flask for rapid development and easy integration of features.</w:t>
      </w:r>
    </w:p>
    <w:p>
      <w:pPr>
        <w:pStyle w:val="ListBullet"/>
      </w:pPr>
      <w:r>
        <w:t>Implementation of RESTful APIs for seamless client-server communication.</w:t>
      </w:r>
    </w:p>
    <w:p>
      <w:pPr>
        <w:pStyle w:val="Heading1"/>
      </w:pPr>
      <w:r>
        <w:t>Future Enhancements</w:t>
      </w:r>
    </w:p>
    <w:p>
      <w:pPr>
        <w:pStyle w:val="Heading2"/>
      </w:pPr>
      <w:r>
        <w:t>User Experience Improvements</w:t>
      </w:r>
    </w:p>
    <w:p>
      <w:pPr>
        <w:pStyle w:val="ListBullet"/>
      </w:pPr>
      <w:r>
        <w:t>Mobile Application: Develop native mobile apps for iOS and Android platforms.</w:t>
      </w:r>
    </w:p>
    <w:p>
      <w:pPr>
        <w:pStyle w:val="ListBullet"/>
      </w:pPr>
      <w:r>
        <w:t>Real-time Chat: Implement in-app messaging between drivers and passengers.</w:t>
      </w:r>
    </w:p>
    <w:p>
      <w:pPr>
        <w:pStyle w:val="ListBullet"/>
      </w:pPr>
      <w:r>
        <w:t>Voice Commands: Add voice control features for hands-free operation.</w:t>
      </w:r>
    </w:p>
    <w:p>
      <w:pPr>
        <w:pStyle w:val="ListBullet"/>
      </w:pPr>
      <w:r>
        <w:t>Dark Mode: Implement a dark theme option for better visibility in low-light conditions.</w:t>
      </w:r>
    </w:p>
    <w:p>
      <w:pPr>
        <w:pStyle w:val="ListBullet"/>
      </w:pPr>
      <w:r>
        <w:t>Multi-language Support: Add support for multiple languages to serve a wider user base.</w:t>
      </w:r>
    </w:p>
    <w:p>
      <w:pPr>
        <w:pStyle w:val="Heading2"/>
      </w:pPr>
      <w:r>
        <w:t>Technical Improvements</w:t>
      </w:r>
    </w:p>
    <w:p>
      <w:pPr>
        <w:pStyle w:val="ListBullet"/>
      </w:pPr>
      <w:r>
        <w:t>Real-time Tracking: Implement GPS tracking for live vehicle location updates.</w:t>
      </w:r>
    </w:p>
    <w:p>
      <w:pPr>
        <w:pStyle w:val="ListBullet"/>
      </w:pPr>
      <w:r>
        <w:t>Payment Integration: Add support for multiple payment gateways and digital wallets.</w:t>
      </w:r>
    </w:p>
    <w:p>
      <w:pPr>
        <w:pStyle w:val="ListBullet"/>
      </w:pPr>
      <w:r>
        <w:t>AI-Powered Features: Implement machine learning for route optimization and demand prediction.</w:t>
      </w:r>
    </w:p>
    <w:p>
      <w:pPr>
        <w:pStyle w:val="ListBullet"/>
      </w:pPr>
      <w:r>
        <w:t>Blockchain Integration: Use blockchain for secure and transparent transaction records.</w:t>
      </w:r>
    </w:p>
    <w:p>
      <w:pPr>
        <w:pStyle w:val="ListBullet"/>
      </w:pPr>
      <w:r>
        <w:t>Cloud Migration: Move to cloud infrastructure for better scalability and reliability.</w:t>
      </w:r>
    </w:p>
    <w:p>
      <w:pPr>
        <w:pStyle w:val="Heading2"/>
      </w:pPr>
      <w:r>
        <w:t>Safety Enhancements</w:t>
      </w:r>
    </w:p>
    <w:p>
      <w:pPr>
        <w:pStyle w:val="ListBullet"/>
      </w:pPr>
      <w:r>
        <w:t>Advanced SOS System: Implement AI-based emergency detection and response.</w:t>
      </w:r>
    </w:p>
    <w:p>
      <w:pPr>
        <w:pStyle w:val="ListBullet"/>
      </w:pPr>
      <w:r>
        <w:t>Driver Verification: Add facial recognition and document verification for drivers.</w:t>
      </w:r>
    </w:p>
    <w:p>
      <w:pPr>
        <w:pStyle w:val="ListBullet"/>
      </w:pPr>
      <w:r>
        <w:t>Trip Monitoring: Real-time monitoring of vehicle speed and route adherence.</w:t>
      </w:r>
    </w:p>
    <w:p>
      <w:pPr>
        <w:pStyle w:val="ListBullet"/>
      </w:pPr>
      <w:r>
        <w:t>Emergency Services Integration: Direct integration with local emergency services.</w:t>
      </w:r>
    </w:p>
    <w:p>
      <w:pPr>
        <w:pStyle w:val="ListBullet"/>
      </w:pPr>
      <w:r>
        <w:t>Safety Score System: Implement a rating system for both drivers and passengers.</w:t>
      </w:r>
    </w:p>
    <w:p>
      <w:pPr>
        <w:pStyle w:val="Heading2"/>
      </w:pPr>
      <w:r>
        <w:t>Business Features</w:t>
      </w:r>
    </w:p>
    <w:p>
      <w:pPr>
        <w:pStyle w:val="ListBullet"/>
      </w:pPr>
      <w:r>
        <w:t>Loyalty Program: Implement a rewards system for frequent users.</w:t>
      </w:r>
    </w:p>
    <w:p>
      <w:pPr>
        <w:pStyle w:val="ListBullet"/>
      </w:pPr>
      <w:r>
        <w:t>Subscription Model: Add subscription options for regular users.</w:t>
      </w:r>
    </w:p>
    <w:p>
      <w:pPr>
        <w:pStyle w:val="ListBullet"/>
      </w:pPr>
      <w:r>
        <w:t>Corporate Accounts: Special features for business and corporate clients.</w:t>
      </w:r>
    </w:p>
    <w:p>
      <w:pPr>
        <w:pStyle w:val="ListBullet"/>
      </w:pPr>
      <w:r>
        <w:t>Analytics Dashboard: Advanced analytics for business insights.</w:t>
      </w:r>
    </w:p>
    <w:p>
      <w:pPr>
        <w:pStyle w:val="ListBullet"/>
      </w:pPr>
      <w:r>
        <w:t>Marketing Tools: Integrated marketing and promotional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